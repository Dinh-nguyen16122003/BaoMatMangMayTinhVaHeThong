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ADFF7">
      <w:pPr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04A1ECDA">
      <w:pPr>
        <w:rPr>
          <w:rFonts w:hint="default" w:ascii="Times New Roman Regular" w:hAnsi="Times New Roman Regular" w:cs="Times New Roman Regular"/>
          <w:sz w:val="32"/>
          <w:szCs w:val="32"/>
          <w:lang w:val="vi-VN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vi-VN"/>
        </w:rPr>
        <w:t>Hồ Đình Nguyên</w:t>
      </w:r>
    </w:p>
    <w:p w14:paraId="3543C162">
      <w:pPr>
        <w:rPr>
          <w:rFonts w:hint="default" w:ascii="Times New Roman Regular" w:hAnsi="Times New Roman Regular" w:cs="Times New Roman Regular"/>
          <w:sz w:val="32"/>
          <w:szCs w:val="32"/>
          <w:lang w:val="vi-VN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vi-VN"/>
        </w:rPr>
        <w:t>1050080025</w:t>
      </w:r>
    </w:p>
    <w:p w14:paraId="4D47E50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 Regular" w:eastAsia="SimSun" w:cs="Times New Roman Regular"/>
          <w:i w:val="0"/>
          <w:iCs w:val="0"/>
          <w:color w:val="000000" w:themeColor="text1"/>
          <w:kern w:val="0"/>
          <w:sz w:val="28"/>
          <w:szCs w:val="28"/>
          <w:u w:val="none"/>
          <w:vertAlign w:val="baseline"/>
          <w:lang w:val="vi-VN" w:eastAsia="zh-CN" w:bidi="ar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000000" w:themeColor="text1"/>
          <w:kern w:val="0"/>
          <w:sz w:val="28"/>
          <w:szCs w:val="28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Kể tên các loại thiết bị liên quan đến Mạng mà bạn biết hoặc đang sử dụng</w:t>
      </w:r>
    </w:p>
    <w:p w14:paraId="7E3BC77C">
      <w:pPr>
        <w:rPr>
          <w:rFonts w:hint="default" w:ascii="Times New Roman" w:hAnsi="Times New Roman Regular" w:cs="Times New Roman Regular"/>
          <w:sz w:val="32"/>
          <w:szCs w:val="32"/>
          <w:lang w:val="vi-VN"/>
        </w:rPr>
      </w:pPr>
      <w:r>
        <w:rPr>
          <w:rFonts w:hint="default" w:ascii="Times New Roman" w:hAnsi="Times New Roman Regular" w:cs="Times New Roman Regular"/>
          <w:sz w:val="32"/>
          <w:szCs w:val="32"/>
          <w:lang w:val="vi-VN"/>
        </w:rPr>
        <w:t>-Firewall</w:t>
      </w:r>
    </w:p>
    <w:p w14:paraId="340D0C4E">
      <w:r>
        <w:drawing>
          <wp:inline distT="0" distB="0" distL="114300" distR="114300">
            <wp:extent cx="3086100" cy="25050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0E3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-</w:t>
      </w:r>
      <w:r>
        <w:rPr>
          <w:rFonts w:hint="default" w:ascii="Times New Roman Regular" w:hAnsi="Times New Roman Regular" w:eastAsia="SimSun" w:cs="Times New Roman Regular"/>
          <w:kern w:val="0"/>
          <w:sz w:val="28"/>
          <w:szCs w:val="28"/>
          <w:lang w:val="en-US" w:eastAsia="zh-CN" w:bidi="ar"/>
        </w:rPr>
        <w:t>Router</w:t>
      </w:r>
    </w:p>
    <w:p w14:paraId="3866B95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38375" cy="2438400"/>
            <wp:effectExtent l="0" t="0" r="222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863D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br w:type="page"/>
      </w:r>
    </w:p>
    <w:p w14:paraId="4C87C6AE">
      <w:pPr>
        <w:keepNext w:val="0"/>
        <w:keepLines w:val="0"/>
        <w:widowControl/>
        <w:suppressLineNumbers w:val="0"/>
        <w:jc w:val="left"/>
        <w:rPr>
          <w:rFonts w:hint="default" w:ascii="Times New Roman"/>
          <w:sz w:val="28"/>
          <w:szCs w:val="28"/>
          <w:lang w:val="vi-VN"/>
        </w:rPr>
      </w:pPr>
      <w:r>
        <w:rPr>
          <w:rFonts w:hint="default" w:ascii="Times New Roman"/>
          <w:lang w:val="vi-VN"/>
        </w:rPr>
        <w:t>-</w:t>
      </w:r>
      <w:r>
        <w:rPr>
          <w:rFonts w:hint="default" w:ascii="Times New Roman"/>
          <w:sz w:val="28"/>
          <w:szCs w:val="28"/>
          <w:lang w:val="vi-VN"/>
        </w:rPr>
        <w:t>HUB</w:t>
      </w:r>
    </w:p>
    <w:p w14:paraId="51F7DFB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43150" cy="2447925"/>
            <wp:effectExtent l="0" t="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6C7D"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="Times New Roman"/>
          <w:sz w:val="28"/>
          <w:szCs w:val="28"/>
          <w:lang w:val="vi-VN" w:eastAsia="zh-CN"/>
        </w:rPr>
      </w:pPr>
      <w:r>
        <w:rPr>
          <w:rFonts w:hint="default" w:ascii="Times New Roman"/>
          <w:sz w:val="28"/>
          <w:szCs w:val="28"/>
          <w:lang w:val="vi-VN" w:eastAsia="zh-CN"/>
        </w:rPr>
        <w:t>Những vấn đề gì có thể xảy ra nếu không có kết nối Internet trong 5 phút?</w:t>
      </w:r>
    </w:p>
    <w:p w14:paraId="1C14C8B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8"/>
          <w:szCs w:val="28"/>
          <w:lang w:val="en-US" w:eastAsia="zh-CN" w:bidi="ar"/>
        </w:rPr>
        <w:t>Gián đoạn công việc và hiệu suất giảm</w:t>
      </w:r>
    </w:p>
    <w:p w14:paraId="7012F42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8"/>
          <w:szCs w:val="28"/>
          <w:lang w:val="en-US" w:eastAsia="zh-CN" w:bidi="ar"/>
        </w:rPr>
        <w:t>Gián đoạn trong giao tiếp</w:t>
      </w:r>
    </w:p>
    <w:p w14:paraId="3F4E798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8"/>
          <w:szCs w:val="28"/>
          <w:lang w:val="en-US" w:eastAsia="zh-CN" w:bidi="ar"/>
        </w:rPr>
        <w:t>Giảm khả năng truy cập thông tin</w:t>
      </w:r>
    </w:p>
    <w:p w14:paraId="3714F2A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Style w:val="92"/>
          <w:rFonts w:hint="default" w:ascii="Times New Roman Regular" w:hAnsi="Times New Roman Regular" w:eastAsia="SimSun" w:cs="Times New Roman Regular"/>
          <w:b w:val="0"/>
          <w:kern w:val="0"/>
          <w:sz w:val="28"/>
          <w:szCs w:val="28"/>
          <w:lang w:val="en-US" w:eastAsia="zh-CN" w:bidi="ar"/>
        </w:rPr>
        <w:t>Gặp sự cố với các dịch vụ phụ thuộc vào Internet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8"/>
          <w:szCs w:val="28"/>
          <w:lang w:val="en-US" w:eastAsia="zh-CN" w:bidi="ar"/>
        </w:rPr>
        <w:t>:</w:t>
      </w:r>
    </w:p>
    <w:p w14:paraId="1DC1B97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8"/>
          <w:szCs w:val="28"/>
          <w:lang w:val="en-US" w:eastAsia="zh-CN" w:bidi="ar"/>
        </w:rPr>
        <w:t>Ảnh hưởng đến các hoạt động giải trí</w:t>
      </w:r>
    </w:p>
    <w:p w14:paraId="68F76B5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8"/>
          <w:szCs w:val="28"/>
          <w:lang w:val="en-US" w:eastAsia="zh-CN" w:bidi="ar"/>
        </w:rPr>
        <w:t>Ảnh hưởng đến hệ thống và thiết bị tự động</w:t>
      </w:r>
    </w:p>
    <w:p w14:paraId="20C23193"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/>
          <w:sz w:val="28"/>
          <w:szCs w:val="28"/>
          <w:lang w:val="vi-VN" w:eastAsia="zh-CN"/>
        </w:rPr>
      </w:pPr>
      <w:r>
        <w:rPr>
          <w:rFonts w:hint="default" w:ascii="Times New Roman"/>
          <w:sz w:val="28"/>
          <w:szCs w:val="28"/>
          <w:lang w:val="vi-VN" w:eastAsia="zh-CN"/>
        </w:rPr>
        <w:t>Mục tiêu về kiến thức sau khi hoàn thành môn học Nhập môn Mạng máy tính của bạn là gì?</w:t>
      </w:r>
    </w:p>
    <w:p w14:paraId="3F04F71E">
      <w:pPr>
        <w:rPr>
          <w:rFonts w:hint="default"/>
          <w:lang w:val="vi-VN"/>
        </w:rPr>
      </w:pPr>
    </w:p>
    <w:p w14:paraId="65C92E7D">
      <w:pPr>
        <w:numPr>
          <w:ilvl w:val="0"/>
          <w:numId w:val="1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Hiểu các khái niệm cơ bản: Biết về các loại mạng (LAN, WAN), các thiết bị mạng (router, switch, modem) và giao thức mạng (TCP/IP, HTTP, DNS).</w:t>
      </w:r>
    </w:p>
    <w:p w14:paraId="3804E398">
      <w:pPr>
        <w:numPr>
          <w:ilvl w:val="0"/>
          <w:numId w:val="1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Cấu hình mạng cơ bản: Biết cách thiết lập, cấu hình các thiết bị mạng và địa chỉ IP.</w:t>
      </w:r>
    </w:p>
    <w:p w14:paraId="4548EA46">
      <w:pPr>
        <w:numPr>
          <w:ilvl w:val="0"/>
          <w:numId w:val="1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Kiến thức bảo mật mạng: Hiểu các biện pháp bảo vệ mạng như tường lửa, VPN và phòng chống tấn công.</w:t>
      </w:r>
    </w:p>
    <w:p w14:paraId="17FDA881">
      <w:pPr>
        <w:numPr>
          <w:ilvl w:val="0"/>
          <w:numId w:val="1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Xử lý sự cố mạng: Biết cách phát hiện và sửa lỗi mạng cơ bản.</w:t>
      </w:r>
    </w:p>
    <w:p w14:paraId="2CC18923">
      <w:pPr>
        <w:numPr>
          <w:ilvl w:val="0"/>
          <w:numId w:val="1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Hiểu mô hình mạng: Biết cách mạng được tổ chức và hoạt động trong các mô hình như client-server, peer-to-peer.</w:t>
      </w:r>
      <w:bookmarkStart w:id="0" w:name="_GoBack"/>
      <w:bookmarkEnd w:id="0"/>
    </w:p>
    <w:sectPr>
      <w:pgSz w:w="12240" w:h="15840"/>
      <w:pgMar w:top="1440" w:right="1440" w:bottom="1440" w:left="1440" w:header="720" w:footer="1109" w:gutter="0"/>
      <w:pgBorders w:display="firstPage">
        <w:top w:val="none" w:sz="0" w:space="0"/>
        <w:left w:val="none" w:sz="0" w:space="0"/>
        <w:bottom w:val="none" w:sz="0" w:space="0"/>
        <w:right w:val="none" w:sz="0" w:space="0"/>
      </w:pgBorders>
      <w:pgNumType w:fmt="lowerRoman"/>
      <w:cols w:space="0" w:num="1"/>
      <w:rtlGutter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90784"/>
    <w:multiLevelType w:val="singleLevel"/>
    <w:tmpl w:val="F57907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C3EAD"/>
    <w:multiLevelType w:val="singleLevel"/>
    <w:tmpl w:val="FFFC3EA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DEE9E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3B7038A"/>
    <w:rsid w:val="C7DEE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2025-02-26T07:40:00Z</dcterms:created>
  <dc:creator>Nguyên Hồ Đình</dc:creator>
  <cp:lastModifiedBy>Nguyên Hồ Đình</cp:lastModifiedBy>
  <dcterms:modified xsi:type="dcterms:W3CDTF">2025-02-26T07:58:44Z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BE92BB65C65BE48EFB62BE674FF80981_41</vt:lpwstr>
  </property>
</Properties>
</file>