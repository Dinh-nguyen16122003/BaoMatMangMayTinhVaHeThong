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ADFF7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Link YouTuBe: </w:t>
      </w:r>
      <w:r>
        <w:rPr>
          <w:rFonts w:hint="default" w:ascii="Times New Roman"/>
          <w:lang w:val="vi-VN"/>
        </w:rPr>
        <w:fldChar w:fldCharType="begin"/>
      </w:r>
      <w:r>
        <w:rPr>
          <w:rFonts w:hint="default" w:ascii="Times New Roman"/>
          <w:lang w:val="vi-VN"/>
        </w:rPr>
        <w:instrText xml:space="preserve"> HYPERLINK "https://www.youtube.com/channel/UCEPuvFCAI79ySOkCeCdgRyw" </w:instrText>
      </w:r>
      <w:r>
        <w:rPr>
          <w:rFonts w:hint="default" w:ascii="Times New Roman"/>
          <w:lang w:val="vi-VN"/>
        </w:rPr>
        <w:fldChar w:fldCharType="separate"/>
      </w:r>
      <w:r>
        <w:rPr>
          <w:rStyle w:val="51"/>
          <w:rFonts w:hint="default" w:ascii="Times New Roman"/>
          <w:lang w:val="vi-VN"/>
        </w:rPr>
        <w:t>https://www.youtube.com/channel/UCEPuvFCAI79ySOkCeCdgRyw</w:t>
      </w:r>
      <w:r>
        <w:rPr>
          <w:rFonts w:hint="default" w:ascii="Times New Roman"/>
          <w:lang w:val="vi-VN"/>
        </w:rPr>
        <w:fldChar w:fldCharType="end"/>
      </w:r>
    </w:p>
    <w:p w14:paraId="25A20C71">
      <w:pPr>
        <w:rPr>
          <w:rFonts w:hint="default" w:ascii="Times New Roman"/>
          <w:lang w:val="vi-VN"/>
        </w:rPr>
      </w:pPr>
      <w:r>
        <w:rPr>
          <w:rFonts w:hint="default" w:ascii="Times New Roman"/>
          <w:lang w:val="vi-VN"/>
        </w:rPr>
        <w:t xml:space="preserve">Link GITHUB: </w:t>
      </w:r>
      <w:r>
        <w:rPr>
          <w:rFonts w:hint="default" w:ascii="Times New Roman"/>
          <w:lang w:val="vi-VN"/>
        </w:rPr>
        <w:fldChar w:fldCharType="begin"/>
      </w:r>
      <w:r>
        <w:rPr>
          <w:rFonts w:hint="default" w:ascii="Times New Roman"/>
          <w:lang w:val="vi-VN"/>
        </w:rPr>
        <w:instrText xml:space="preserve"> HYPERLINK "https://github.com/Dinh-nguyen16122003/BaoMatMangMayTinhVaHeThong.git" </w:instrText>
      </w:r>
      <w:r>
        <w:rPr>
          <w:rFonts w:hint="default" w:ascii="Times New Roman"/>
          <w:lang w:val="vi-VN"/>
        </w:rPr>
        <w:fldChar w:fldCharType="separate"/>
      </w:r>
      <w:r>
        <w:rPr>
          <w:rStyle w:val="51"/>
          <w:rFonts w:hint="default" w:ascii="Times New Roman"/>
          <w:lang w:val="vi-VN"/>
        </w:rPr>
        <w:t>https://github.com/Dinh-nguyen16122003/BaoMatMangMayTinhVaHeThong.git</w:t>
      </w:r>
      <w:r>
        <w:rPr>
          <w:rFonts w:hint="default" w:ascii="Times New Roman"/>
          <w:lang w:val="vi-VN"/>
        </w:rPr>
        <w:fldChar w:fldCharType="end"/>
      </w:r>
    </w:p>
    <w:p w14:paraId="2C40AB74">
      <w:pPr>
        <w:rPr>
          <w:rFonts w:hint="default" w:ascii="Times New Roman"/>
          <w:lang w:val="vi-VN"/>
        </w:rPr>
      </w:pPr>
      <w:bookmarkStart w:id="0" w:name="_GoBack"/>
      <w:bookmarkEnd w:id="0"/>
    </w:p>
    <w:p w14:paraId="20B648DA">
      <w:pPr>
        <w:rPr>
          <w:rFonts w:hint="default" w:ascii="Times New Roman"/>
          <w:lang w:val="vi-VN"/>
        </w:rPr>
      </w:pPr>
    </w:p>
    <w:p w14:paraId="04A1ECDA"/>
    <w:sectPr>
      <w:pgSz w:w="12240" w:h="15840"/>
      <w:pgMar w:top="1440" w:right="1440" w:bottom="1440" w:left="1440" w:header="720" w:footer="1109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lowerRoman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0F68C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BD9750"/>
    <w:rsid w:val="73B7038A"/>
    <w:rsid w:val="AA0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2025-02-26T07:58:00Z</dcterms:created>
  <dc:creator>Nguyên Hồ Đình</dc:creator>
  <cp:lastModifiedBy>Nguyên Hồ Đình</cp:lastModifiedBy>
  <dcterms:modified xsi:type="dcterms:W3CDTF">2025-02-26T08:00:30Z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61112DAD8ACA5D3D4867BE67FC18957E_41</vt:lpwstr>
  </property>
</Properties>
</file>